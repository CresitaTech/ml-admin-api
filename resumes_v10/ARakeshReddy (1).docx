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50"/>
      </w:tblGrid>
      <w:tr w:rsidR="00DD2D76" w14:paraId="766703C6" w14:textId="77777777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61AD20E" w14:textId="77777777" w:rsidR="00DD2D76" w:rsidRDefault="00000000">
            <w:pPr>
              <w:pStyle w:val="Title"/>
              <w:rPr>
                <w:color w:val="595959" w:themeColor="text1" w:themeTint="A6"/>
                <w:sz w:val="52"/>
                <w:szCs w:val="48"/>
              </w:rPr>
            </w:pPr>
            <w:r>
              <w:rPr>
                <w:color w:val="595959" w:themeColor="text1" w:themeTint="A6"/>
                <w:sz w:val="48"/>
                <w:szCs w:val="44"/>
              </w:rPr>
              <w:t xml:space="preserve">Aliminatee </w:t>
            </w:r>
            <w:r>
              <w:rPr>
                <w:rStyle w:val="IntenseEmphasis1"/>
                <w:color w:val="262626" w:themeColor="text1" w:themeTint="D9"/>
                <w:sz w:val="48"/>
                <w:szCs w:val="44"/>
              </w:rPr>
              <w:t>Rakesh Reddy</w:t>
            </w:r>
          </w:p>
          <w:p w14:paraId="6DF91C41" w14:textId="77777777" w:rsidR="00DD2D76" w:rsidRDefault="00000000">
            <w:pPr>
              <w:pStyle w:val="ContactInfo"/>
              <w:contextualSpacing w:val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Brahmanapally </w:t>
            </w:r>
            <w:sdt>
              <w:sdtPr>
                <w:rPr>
                  <w:color w:val="595959" w:themeColor="text1" w:themeTint="A6"/>
                </w:rPr>
                <w:alias w:val="Divider dot:"/>
                <w:tag w:val="Divider dot:"/>
                <w:id w:val="-1459182552"/>
                <w:placeholder>
                  <w:docPart w:val="3973B33EBB38486BA55B9A41D4C30E0D"/>
                </w:placeholder>
                <w:temporary/>
                <w:showingPlcHdr/>
                <w15:appearance w15:val="hidden"/>
              </w:sdtPr>
              <w:sdtContent>
                <w:r>
                  <w:rPr>
                    <w:color w:val="595959" w:themeColor="text1" w:themeTint="A6"/>
                  </w:rPr>
                  <w:t>·</w:t>
                </w:r>
              </w:sdtContent>
            </w:sdt>
            <w:r>
              <w:rPr>
                <w:color w:val="595959" w:themeColor="text1" w:themeTint="A6"/>
              </w:rPr>
              <w:t xml:space="preserve"> </w:t>
            </w:r>
            <w:sdt>
              <w:sdtPr>
                <w:rPr>
                  <w:color w:val="595959" w:themeColor="text1" w:themeTint="A6"/>
                </w:rPr>
                <w:alias w:val="Enter phone:"/>
                <w:tag w:val="Enter phone:"/>
                <w:id w:val="-1993482697"/>
                <w:placeholder>
                  <w:docPart w:val="4743CE4C8CD549768E1FE291CBE3D1C9"/>
                </w:placeholder>
                <w:temporary/>
                <w:showingPlcHdr/>
                <w15:appearance w15:val="hidden"/>
              </w:sdtPr>
              <w:sdtContent>
                <w:r>
                  <w:rPr>
                    <w:color w:val="595959" w:themeColor="text1" w:themeTint="A6"/>
                  </w:rPr>
                  <w:t>Phone</w:t>
                </w:r>
              </w:sdtContent>
            </w:sdt>
            <w:r>
              <w:rPr>
                <w:color w:val="595959" w:themeColor="text1" w:themeTint="A6"/>
              </w:rPr>
              <w:t>: 9959113459</w:t>
            </w:r>
          </w:p>
          <w:p w14:paraId="08BDDA29" w14:textId="77777777" w:rsidR="00DD2D76" w:rsidRDefault="00000000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7528A7A15A27420EB51A9183EE7F24D9"/>
                </w:placeholder>
                <w:temporary/>
                <w:showingPlcHdr/>
                <w15:appearance w15:val="hidden"/>
              </w:sdtPr>
              <w:sdtContent>
                <w:r>
                  <w:t>Email</w:t>
                </w:r>
              </w:sdtContent>
            </w:sdt>
            <w:r>
              <w:t xml:space="preserve">: </w:t>
            </w:r>
            <w:r>
              <w:rPr>
                <w:rFonts w:ascii="Roboto" w:hAnsi="Roboto"/>
                <w:b w:val="0"/>
                <w:bCs/>
                <w:color w:val="5F6368"/>
                <w:spacing w:val="3"/>
                <w:sz w:val="21"/>
                <w:szCs w:val="21"/>
                <w:shd w:val="clear" w:color="auto" w:fill="FFFFFF"/>
              </w:rPr>
              <w:t>aliminateerakesh560416@gmail.com</w:t>
            </w:r>
          </w:p>
        </w:tc>
      </w:tr>
      <w:tr w:rsidR="00DD2D76" w14:paraId="750F0D23" w14:textId="77777777">
        <w:tc>
          <w:tcPr>
            <w:tcW w:w="9360" w:type="dxa"/>
            <w:tcMar>
              <w:top w:w="432" w:type="dxa"/>
            </w:tcMar>
          </w:tcPr>
          <w:p w14:paraId="6908BB90" w14:textId="77777777" w:rsidR="00DD2D76" w:rsidRDefault="00000000">
            <w:pPr>
              <w:contextualSpacing w:val="0"/>
              <w:rPr>
                <w:b/>
                <w:bCs/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Seasoned software developer with more than </w:t>
            </w:r>
            <w:r>
              <w:rPr>
                <w:b/>
                <w:bCs/>
                <w:color w:val="595959" w:themeColor="text1" w:themeTint="A6"/>
              </w:rPr>
              <w:t>7+ years</w:t>
            </w:r>
            <w:r>
              <w:rPr>
                <w:color w:val="595959" w:themeColor="text1" w:themeTint="A6"/>
              </w:rPr>
              <w:t xml:space="preserve"> of experience. Committed to providing high-level solutions that drive business and provide outstanding cost efficiency. Seeking an exciting position with the responsibility of mentoring and training others in best practices.</w:t>
            </w:r>
          </w:p>
          <w:p w14:paraId="0F106E3D" w14:textId="77777777" w:rsidR="00DD2D76" w:rsidRDefault="00DD2D76">
            <w:pPr>
              <w:contextualSpacing w:val="0"/>
              <w:rPr>
                <w:color w:val="595959" w:themeColor="text1" w:themeTint="A6"/>
              </w:rPr>
            </w:pPr>
          </w:p>
          <w:p w14:paraId="0461D55C" w14:textId="77777777" w:rsidR="00DD2D76" w:rsidRDefault="00DD2D76">
            <w:pPr>
              <w:contextualSpacing w:val="0"/>
              <w:rPr>
                <w:color w:val="595959" w:themeColor="text1" w:themeTint="A6"/>
              </w:rPr>
            </w:pPr>
          </w:p>
          <w:p w14:paraId="3842CA91" w14:textId="77777777" w:rsidR="00DD2D76" w:rsidRDefault="00000000">
            <w:pPr>
              <w:contextualSpacing w:val="0"/>
              <w:rPr>
                <w:rFonts w:asciiTheme="majorHAnsi" w:hAnsiTheme="majorHAnsi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color w:val="0D0D0D" w:themeColor="text1" w:themeTint="F2"/>
                <w:sz w:val="28"/>
                <w:szCs w:val="28"/>
              </w:rPr>
              <w:t>PROFILE SUMMARY</w:t>
            </w:r>
          </w:p>
          <w:p w14:paraId="7561F397" w14:textId="77777777" w:rsidR="00DD2D76" w:rsidRDefault="00DD2D76">
            <w:pPr>
              <w:contextualSpacing w:val="0"/>
              <w:rPr>
                <w:rFonts w:asciiTheme="majorHAnsi" w:hAnsiTheme="majorHAnsi"/>
                <w:b/>
                <w:bCs/>
                <w:color w:val="0D0D0D" w:themeColor="text1" w:themeTint="F2"/>
                <w:sz w:val="28"/>
                <w:szCs w:val="28"/>
              </w:rPr>
            </w:pPr>
          </w:p>
          <w:p w14:paraId="49CADCAB" w14:textId="77777777" w:rsidR="00DD2D76" w:rsidRDefault="00000000">
            <w:pPr>
              <w:pStyle w:val="ListBullet"/>
              <w:rPr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 xml:space="preserve"> 7.6 Years</w:t>
            </w:r>
            <w:r>
              <w:rPr>
                <w:color w:val="595959" w:themeColor="text1" w:themeTint="A6"/>
              </w:rPr>
              <w:t xml:space="preserve"> of total IT experience in design, development, implementation, integration, and Manual testing on based applications with proficiency in Object Oriented Analysis and Design using Angular 7/8, Typescript, Web mail, C#, ASP.Net, ADO.Net, Microsoft Azure, jQuery, XML, SQL Server 2014.</w:t>
            </w:r>
          </w:p>
          <w:p w14:paraId="06806CDB" w14:textId="77777777" w:rsidR="00DD2D76" w:rsidRDefault="00000000">
            <w:pPr>
              <w:pStyle w:val="ListBulle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Strong web development experience with ASP.NET Web Form on N-Tier architectures.</w:t>
            </w:r>
          </w:p>
          <w:p w14:paraId="07DCD425" w14:textId="77777777" w:rsidR="00DD2D76" w:rsidRDefault="00000000">
            <w:pPr>
              <w:pStyle w:val="ListBulle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Experience in preparing deployment packages for web and Windows-based applications using .Net technology, Microsoft Azure and I Express.</w:t>
            </w:r>
          </w:p>
          <w:p w14:paraId="3DC346F7" w14:textId="77777777" w:rsidR="00DD2D76" w:rsidRDefault="00000000">
            <w:pPr>
              <w:pStyle w:val="ListBulle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Excellent Database programming skills in SQL Server 2017. Strong experience in developing Stored Procedures, Functions, and Triggers for the implementation of data integrity using SQL-SERVER. </w:t>
            </w:r>
          </w:p>
          <w:p w14:paraId="07863C10" w14:textId="77777777" w:rsidR="00DD2D76" w:rsidRDefault="00000000">
            <w:pPr>
              <w:pStyle w:val="ListBulle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Excellent in learning new technologies. Adapt easily to new environments. Work effectively with diverse groups of people either as a team member or alone.</w:t>
            </w:r>
          </w:p>
          <w:p w14:paraId="43BAEC7B" w14:textId="77777777" w:rsidR="00DD2D76" w:rsidRDefault="00000000">
            <w:pPr>
              <w:pStyle w:val="ListBulle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Unit Testing, User Acceptance Testing, and Integration Testing of Web applications.</w:t>
            </w:r>
          </w:p>
        </w:tc>
      </w:tr>
    </w:tbl>
    <w:p w14:paraId="5D77EB7A" w14:textId="77777777" w:rsidR="00DD2D76" w:rsidRDefault="00000000">
      <w:pPr>
        <w:pStyle w:val="Heading1"/>
        <w:rPr>
          <w:color w:val="262626" w:themeColor="text1" w:themeTint="D9"/>
        </w:rPr>
      </w:pPr>
      <w:r>
        <w:rPr>
          <w:color w:val="262626" w:themeColor="text1" w:themeTint="D9"/>
        </w:rPr>
        <w:t>Work Experience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DD2D76" w14:paraId="71B3A79A" w14:textId="77777777">
        <w:tc>
          <w:tcPr>
            <w:tcW w:w="9355" w:type="dxa"/>
          </w:tcPr>
          <w:p w14:paraId="5C919996" w14:textId="77777777" w:rsidR="00DD2D76" w:rsidRDefault="00000000">
            <w:pPr>
              <w:pStyle w:val="Heading3"/>
              <w:contextualSpacing w:val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date April 2016 – till date</w:t>
            </w:r>
          </w:p>
          <w:p w14:paraId="58BDE968" w14:textId="77777777" w:rsidR="00DD2D76" w:rsidRDefault="00000000">
            <w:pPr>
              <w:pStyle w:val="Heading2"/>
              <w:contextualSpacing w:val="0"/>
            </w:pPr>
            <w:r>
              <w:t xml:space="preserve">Senior Software developer, </w:t>
            </w:r>
            <w:r>
              <w:rPr>
                <w:rStyle w:val="SubtleReference1"/>
                <w:color w:val="595959" w:themeColor="text1" w:themeTint="A6"/>
              </w:rPr>
              <w:t>Devenir Software Private Ltd</w:t>
            </w:r>
          </w:p>
          <w:p w14:paraId="08B0136D" w14:textId="77777777" w:rsidR="00DD2D76" w:rsidRDefault="00000000">
            <w:pPr>
              <w:pStyle w:val="ListParagraph"/>
              <w:numPr>
                <w:ilvl w:val="0"/>
                <w:numId w:val="10"/>
              </w:num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Updated old code bases to modern development standards, improving functionality.</w:t>
            </w:r>
          </w:p>
          <w:p w14:paraId="65E5EB80" w14:textId="77777777" w:rsidR="00DD2D76" w:rsidRDefault="00000000">
            <w:pPr>
              <w:pStyle w:val="ListParagraph"/>
              <w:numPr>
                <w:ilvl w:val="0"/>
                <w:numId w:val="10"/>
              </w:num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Collaborated with project managers to select ambitious, but realistic coding milestones on per-release software project development.</w:t>
            </w:r>
          </w:p>
          <w:p w14:paraId="40888277" w14:textId="77777777" w:rsidR="00DD2D76" w:rsidRDefault="00000000">
            <w:pPr>
              <w:pStyle w:val="ListParagraph"/>
              <w:numPr>
                <w:ilvl w:val="0"/>
                <w:numId w:val="10"/>
              </w:num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Collaborated on stages of the systems development life cycle from requirement gathering to production releases.</w:t>
            </w:r>
          </w:p>
          <w:p w14:paraId="5001D776" w14:textId="77777777" w:rsidR="00DD2D76" w:rsidRDefault="00000000">
            <w:pPr>
              <w:pStyle w:val="ListParagraph"/>
              <w:numPr>
                <w:ilvl w:val="0"/>
                <w:numId w:val="10"/>
              </w:num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Designed customized solutions for proposals to potential customers</w:t>
            </w:r>
          </w:p>
        </w:tc>
      </w:tr>
      <w:tr w:rsidR="00DD2D76" w14:paraId="4F153973" w14:textId="77777777">
        <w:tc>
          <w:tcPr>
            <w:tcW w:w="9355" w:type="dxa"/>
            <w:tcMar>
              <w:top w:w="216" w:type="dxa"/>
            </w:tcMar>
          </w:tcPr>
          <w:p w14:paraId="1431A1B4" w14:textId="77777777" w:rsidR="00DD2D76" w:rsidRDefault="00DD2D76">
            <w:pPr>
              <w:rPr>
                <w:color w:val="595959" w:themeColor="text1" w:themeTint="A6"/>
              </w:rPr>
            </w:pPr>
          </w:p>
        </w:tc>
      </w:tr>
    </w:tbl>
    <w:sdt>
      <w:sdtPr>
        <w:rPr>
          <w:color w:val="262626" w:themeColor="text1" w:themeTint="D9"/>
        </w:rPr>
        <w:alias w:val="Education:"/>
        <w:tag w:val="Education:"/>
        <w:id w:val="-1908763273"/>
        <w:placeholder>
          <w:docPart w:val="1D335B8DAC674B998310AF612BFFBF52"/>
        </w:placeholder>
        <w:temporary/>
        <w:showingPlcHdr/>
        <w15:appearance w15:val="hidden"/>
      </w:sdtPr>
      <w:sdtContent>
        <w:p w14:paraId="7C49E06B" w14:textId="77777777" w:rsidR="00DD2D76" w:rsidRDefault="00000000">
          <w:pPr>
            <w:pStyle w:val="Heading1"/>
            <w:rPr>
              <w:color w:val="262626" w:themeColor="text1" w:themeTint="D9"/>
            </w:rPr>
          </w:pPr>
          <w:r>
            <w:rPr>
              <w:color w:val="262626" w:themeColor="text1" w:themeTint="D9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DD2D76" w14:paraId="32F385F6" w14:textId="77777777">
        <w:tc>
          <w:tcPr>
            <w:tcW w:w="9355" w:type="dxa"/>
          </w:tcPr>
          <w:p w14:paraId="39335B70" w14:textId="77777777" w:rsidR="00DD2D76" w:rsidRDefault="00000000">
            <w:pPr>
              <w:pStyle w:val="Heading3"/>
              <w:contextualSpacing w:val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date April 2014</w:t>
            </w:r>
          </w:p>
          <w:p w14:paraId="0247A731" w14:textId="77777777" w:rsidR="00DD2D76" w:rsidRDefault="00000000">
            <w:pPr>
              <w:pStyle w:val="Heading2"/>
              <w:contextualSpacing w:val="0"/>
            </w:pPr>
            <w:r>
              <w:t xml:space="preserve">Bachelor of Technology, </w:t>
            </w:r>
            <w:r>
              <w:rPr>
                <w:rStyle w:val="SubtleReference1"/>
                <w:color w:val="595959" w:themeColor="text1" w:themeTint="A6"/>
              </w:rPr>
              <w:t>K9-T K R C E, MEDBOWLI</w:t>
            </w:r>
          </w:p>
          <w:p w14:paraId="11E5AB91" w14:textId="77777777" w:rsidR="00DD2D76" w:rsidRDefault="00000000">
            <w:pPr>
              <w:contextualSpacing w:val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Civil Engineering (Percentage 71.24%)</w:t>
            </w:r>
          </w:p>
        </w:tc>
      </w:tr>
      <w:tr w:rsidR="00DD2D76" w14:paraId="6267EE49" w14:textId="77777777">
        <w:tc>
          <w:tcPr>
            <w:tcW w:w="9355" w:type="dxa"/>
            <w:tcMar>
              <w:top w:w="216" w:type="dxa"/>
            </w:tcMar>
          </w:tcPr>
          <w:p w14:paraId="43670642" w14:textId="77777777" w:rsidR="00DD2D76" w:rsidRDefault="00DD2D76">
            <w:pPr>
              <w:pStyle w:val="Heading2"/>
            </w:pPr>
          </w:p>
        </w:tc>
      </w:tr>
    </w:tbl>
    <w:p w14:paraId="482D5E54" w14:textId="77777777" w:rsidR="00DD2D76" w:rsidRDefault="00000000">
      <w:pPr>
        <w:pStyle w:val="Heading1"/>
        <w:rPr>
          <w:color w:val="262626" w:themeColor="text1" w:themeTint="D9"/>
        </w:rPr>
      </w:pPr>
      <w:r>
        <w:rPr>
          <w:color w:val="262626" w:themeColor="text1" w:themeTint="D9"/>
        </w:rPr>
        <w:lastRenderedPageBreak/>
        <w:t xml:space="preserve">skills </w:t>
      </w:r>
      <w:r>
        <w:rPr>
          <w:bCs/>
          <w:color w:val="0D0D0D" w:themeColor="text1" w:themeTint="F2"/>
          <w:szCs w:val="28"/>
        </w:rPr>
        <w:t>SUMMARY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9350"/>
      </w:tblGrid>
      <w:tr w:rsidR="00DD2D76" w14:paraId="3369A5B6" w14:textId="77777777">
        <w:tc>
          <w:tcPr>
            <w:tcW w:w="9360" w:type="dxa"/>
          </w:tcPr>
          <w:p w14:paraId="0F88A75E" w14:textId="77777777" w:rsidR="00DD2D76" w:rsidRDefault="00000000">
            <w:pPr>
              <w:pStyle w:val="ListBullet"/>
              <w:rPr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Languages</w:t>
            </w:r>
            <w:r>
              <w:rPr>
                <w:color w:val="595959" w:themeColor="text1" w:themeTint="A6"/>
              </w:rPr>
              <w:tab/>
            </w:r>
            <w:r>
              <w:rPr>
                <w:color w:val="595959" w:themeColor="text1" w:themeTint="A6"/>
              </w:rPr>
              <w:tab/>
              <w:t>:</w:t>
            </w:r>
            <w:r>
              <w:rPr>
                <w:color w:val="595959" w:themeColor="text1" w:themeTint="A6"/>
              </w:rPr>
              <w:tab/>
              <w:t>Typescript, C#, VB.Net, .Net Core, VB 6.0, C, C++ and VBScript</w:t>
            </w:r>
          </w:p>
          <w:p w14:paraId="08897561" w14:textId="77777777" w:rsidR="00DD2D76" w:rsidRDefault="00000000">
            <w:pPr>
              <w:pStyle w:val="ListBullet"/>
              <w:rPr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Cloud</w:t>
            </w:r>
            <w:r>
              <w:rPr>
                <w:color w:val="595959" w:themeColor="text1" w:themeTint="A6"/>
              </w:rPr>
              <w:tab/>
            </w:r>
            <w:r>
              <w:rPr>
                <w:color w:val="595959" w:themeColor="text1" w:themeTint="A6"/>
              </w:rPr>
              <w:tab/>
              <w:t>:</w:t>
            </w:r>
            <w:r>
              <w:rPr>
                <w:color w:val="595959" w:themeColor="text1" w:themeTint="A6"/>
              </w:rPr>
              <w:tab/>
              <w:t>Microsoft Azure (Storage, Key Vault, App Service, Functions)</w:t>
            </w:r>
          </w:p>
          <w:p w14:paraId="1C68AE82" w14:textId="77777777" w:rsidR="00DD2D76" w:rsidRDefault="00000000">
            <w:pPr>
              <w:pStyle w:val="ListBullet"/>
              <w:rPr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Web Technologies</w:t>
            </w:r>
            <w:r>
              <w:rPr>
                <w:b/>
                <w:bCs/>
                <w:color w:val="595959" w:themeColor="text1" w:themeTint="A6"/>
              </w:rPr>
              <w:tab/>
            </w:r>
            <w:r>
              <w:rPr>
                <w:color w:val="595959" w:themeColor="text1" w:themeTint="A6"/>
              </w:rPr>
              <w:t>:</w:t>
            </w:r>
            <w:r>
              <w:rPr>
                <w:color w:val="595959" w:themeColor="text1" w:themeTint="A6"/>
              </w:rPr>
              <w:tab/>
              <w:t>Angular 7&amp;8, Web API, ASP.Net, HTML, JavaScript, jQuery, CSS, Telerik     Controls and knowledge of WCF and MVC, Web Services</w:t>
            </w:r>
          </w:p>
          <w:p w14:paraId="76FB6167" w14:textId="77777777" w:rsidR="00DD2D76" w:rsidRDefault="00000000">
            <w:pPr>
              <w:pStyle w:val="ListBullet"/>
              <w:rPr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Operating Systems</w:t>
            </w:r>
            <w:r>
              <w:rPr>
                <w:color w:val="595959" w:themeColor="text1" w:themeTint="A6"/>
              </w:rPr>
              <w:tab/>
              <w:t>:</w:t>
            </w:r>
            <w:r>
              <w:rPr>
                <w:color w:val="595959" w:themeColor="text1" w:themeTint="A6"/>
              </w:rPr>
              <w:tab/>
              <w:t>Windows 10/8/7, Windows Server 2016, and Linux 9.0</w:t>
            </w:r>
          </w:p>
          <w:p w14:paraId="24D4A4C1" w14:textId="77777777" w:rsidR="00DD2D76" w:rsidRDefault="00000000">
            <w:pPr>
              <w:pStyle w:val="ListBullet"/>
              <w:rPr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Web Servers</w:t>
            </w:r>
            <w:r>
              <w:rPr>
                <w:color w:val="595959" w:themeColor="text1" w:themeTint="A6"/>
              </w:rPr>
              <w:tab/>
              <w:t>:</w:t>
            </w:r>
            <w:r>
              <w:rPr>
                <w:color w:val="595959" w:themeColor="text1" w:themeTint="A6"/>
              </w:rPr>
              <w:tab/>
              <w:t>IIS 7.0</w:t>
            </w:r>
          </w:p>
          <w:p w14:paraId="0CC14F2B" w14:textId="77777777" w:rsidR="00DD2D76" w:rsidRDefault="00000000">
            <w:pPr>
              <w:pStyle w:val="ListBullet"/>
              <w:rPr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Database</w:t>
            </w:r>
            <w:r>
              <w:rPr>
                <w:color w:val="595959" w:themeColor="text1" w:themeTint="A6"/>
              </w:rPr>
              <w:tab/>
            </w:r>
            <w:r>
              <w:rPr>
                <w:color w:val="595959" w:themeColor="text1" w:themeTint="A6"/>
              </w:rPr>
              <w:tab/>
              <w:t>:</w:t>
            </w:r>
            <w:r>
              <w:rPr>
                <w:color w:val="595959" w:themeColor="text1" w:themeTint="A6"/>
              </w:rPr>
              <w:tab/>
              <w:t>SQL Server 2017, Oracle 9i, Oracle SQL Developer</w:t>
            </w:r>
          </w:p>
          <w:p w14:paraId="6F06C9EF" w14:textId="77777777" w:rsidR="00DD2D76" w:rsidRDefault="00000000">
            <w:pPr>
              <w:pStyle w:val="ListBullet"/>
              <w:rPr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Others</w:t>
            </w:r>
            <w:r>
              <w:rPr>
                <w:color w:val="595959" w:themeColor="text1" w:themeTint="A6"/>
              </w:rPr>
              <w:tab/>
            </w:r>
            <w:r>
              <w:rPr>
                <w:color w:val="595959" w:themeColor="text1" w:themeTint="A6"/>
              </w:rPr>
              <w:tab/>
              <w:t>:</w:t>
            </w:r>
            <w:r>
              <w:rPr>
                <w:color w:val="595959" w:themeColor="text1" w:themeTint="A6"/>
              </w:rPr>
              <w:tab/>
              <w:t>Kusto, MS Flows, Geneva Automation, Azure Dev ops, InstallShield, I Express, Symmetric 9.1.12, MS Office, Photoshop 7.0</w:t>
            </w:r>
          </w:p>
          <w:p w14:paraId="727DC132" w14:textId="77777777" w:rsidR="00DD2D76" w:rsidRDefault="00000000">
            <w:pPr>
              <w:pStyle w:val="ListBullet"/>
              <w:rPr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Versioning Tools</w:t>
            </w:r>
            <w:r>
              <w:rPr>
                <w:color w:val="595959" w:themeColor="text1" w:themeTint="A6"/>
              </w:rPr>
              <w:tab/>
              <w:t>:</w:t>
            </w:r>
            <w:r>
              <w:rPr>
                <w:color w:val="595959" w:themeColor="text1" w:themeTint="A6"/>
              </w:rPr>
              <w:tab/>
              <w:t>GitHub, Visual Studio TFS, Tortoise SVN</w:t>
            </w:r>
          </w:p>
          <w:p w14:paraId="5D69803E" w14:textId="77777777" w:rsidR="00DD2D76" w:rsidRDefault="00DD2D76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color w:val="595959" w:themeColor="text1" w:themeTint="A6"/>
              </w:rPr>
            </w:pPr>
          </w:p>
        </w:tc>
      </w:tr>
    </w:tbl>
    <w:p w14:paraId="77071320" w14:textId="77777777" w:rsidR="00DD2D76" w:rsidRDefault="00000000">
      <w:pPr>
        <w:pStyle w:val="Heading1"/>
        <w:rPr>
          <w:color w:val="262626" w:themeColor="text1" w:themeTint="D9"/>
        </w:rPr>
      </w:pPr>
      <w:r>
        <w:rPr>
          <w:color w:val="262626" w:themeColor="text1" w:themeTint="D9"/>
        </w:rPr>
        <w:t>Professional Experience</w:t>
      </w:r>
    </w:p>
    <w:p w14:paraId="6575B4EC" w14:textId="77777777" w:rsidR="00DD2D76" w:rsidRDefault="00000000">
      <w:pPr>
        <w:rPr>
          <w:b/>
          <w:bCs/>
          <w:color w:val="595959" w:themeColor="text1" w:themeTint="A6"/>
          <w:sz w:val="24"/>
          <w:szCs w:val="24"/>
        </w:rPr>
      </w:pPr>
      <w:r>
        <w:rPr>
          <w:b/>
          <w:bCs/>
          <w:color w:val="595959" w:themeColor="text1" w:themeTint="A6"/>
          <w:sz w:val="24"/>
          <w:szCs w:val="24"/>
        </w:rPr>
        <w:br/>
        <w:t>Project #3</w:t>
      </w:r>
    </w:p>
    <w:p w14:paraId="6FAABD24" w14:textId="77777777" w:rsidR="00DD2D76" w:rsidRDefault="00DD2D76">
      <w:pPr>
        <w:rPr>
          <w:b/>
          <w:bCs/>
          <w:color w:val="595959" w:themeColor="text1" w:themeTint="A6"/>
          <w:sz w:val="24"/>
          <w:szCs w:val="24"/>
        </w:rPr>
      </w:pPr>
    </w:p>
    <w:p w14:paraId="0426EE24" w14:textId="4139CB83" w:rsidR="00DD2D76" w:rsidRDefault="00000000">
      <w:pPr>
        <w:rPr>
          <w:color w:val="595959" w:themeColor="text1" w:themeTint="A6"/>
        </w:rPr>
      </w:pPr>
      <w:r>
        <w:rPr>
          <w:b/>
          <w:bCs/>
          <w:color w:val="595959" w:themeColor="text1" w:themeTint="A6"/>
        </w:rPr>
        <w:t xml:space="preserve">Project </w:t>
      </w:r>
      <w:r w:rsidR="00E779F4">
        <w:rPr>
          <w:b/>
          <w:bCs/>
          <w:color w:val="595959" w:themeColor="text1" w:themeTint="A6"/>
        </w:rPr>
        <w:t>Name</w:t>
      </w:r>
      <w:r w:rsidR="00E779F4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Supply Monitoring System</w:t>
      </w:r>
    </w:p>
    <w:p w14:paraId="648A8975" w14:textId="30ABF61C" w:rsidR="00DD2D76" w:rsidRDefault="00E779F4">
      <w:pPr>
        <w:rPr>
          <w:color w:val="595959" w:themeColor="text1" w:themeTint="A6"/>
        </w:rPr>
      </w:pPr>
      <w:r>
        <w:rPr>
          <w:b/>
          <w:bCs/>
          <w:color w:val="595959" w:themeColor="text1" w:themeTint="A6"/>
        </w:rPr>
        <w:t>Role</w:t>
      </w:r>
      <w:r>
        <w:rPr>
          <w:color w:val="595959" w:themeColor="text1" w:themeTint="A6"/>
        </w:rPr>
        <w:t>:</w:t>
      </w:r>
      <w:r w:rsidR="00000000">
        <w:rPr>
          <w:color w:val="595959" w:themeColor="text1" w:themeTint="A6"/>
        </w:rPr>
        <w:t xml:space="preserve"> Analyst</w:t>
      </w:r>
    </w:p>
    <w:p w14:paraId="31C8380E" w14:textId="3593AD55" w:rsidR="00DD2D76" w:rsidRDefault="00E779F4">
      <w:pPr>
        <w:rPr>
          <w:color w:val="595959" w:themeColor="text1" w:themeTint="A6"/>
        </w:rPr>
      </w:pPr>
      <w:r>
        <w:rPr>
          <w:b/>
          <w:bCs/>
          <w:color w:val="595959" w:themeColor="text1" w:themeTint="A6"/>
        </w:rPr>
        <w:t>Client</w:t>
      </w:r>
      <w:r>
        <w:rPr>
          <w:color w:val="595959" w:themeColor="text1" w:themeTint="A6"/>
        </w:rPr>
        <w:t>:</w:t>
      </w:r>
      <w:r w:rsidR="00000000">
        <w:rPr>
          <w:color w:val="595959" w:themeColor="text1" w:themeTint="A6"/>
        </w:rPr>
        <w:t xml:space="preserve"> Pfizer UK</w:t>
      </w:r>
    </w:p>
    <w:p w14:paraId="691B2FCC" w14:textId="5B12F383" w:rsidR="00DD2D76" w:rsidRDefault="00E779F4">
      <w:pPr>
        <w:rPr>
          <w:color w:val="595959" w:themeColor="text1" w:themeTint="A6"/>
        </w:rPr>
      </w:pPr>
      <w:r>
        <w:rPr>
          <w:b/>
          <w:bCs/>
          <w:color w:val="595959" w:themeColor="text1" w:themeTint="A6"/>
        </w:rPr>
        <w:t>Duration</w:t>
      </w:r>
      <w:r>
        <w:rPr>
          <w:color w:val="595959" w:themeColor="text1" w:themeTint="A6"/>
        </w:rPr>
        <w:t>:</w:t>
      </w:r>
      <w:r w:rsidR="00000000">
        <w:rPr>
          <w:color w:val="595959" w:themeColor="text1" w:themeTint="A6"/>
        </w:rPr>
        <w:t xml:space="preserve"> June 2021 – Till date.</w:t>
      </w:r>
    </w:p>
    <w:p w14:paraId="5305A696" w14:textId="34742EB0" w:rsidR="00DD2D76" w:rsidRDefault="00E779F4">
      <w:pPr>
        <w:rPr>
          <w:color w:val="595959" w:themeColor="text1" w:themeTint="A6"/>
        </w:rPr>
      </w:pPr>
      <w:r>
        <w:rPr>
          <w:b/>
          <w:bCs/>
          <w:color w:val="595959" w:themeColor="text1" w:themeTint="A6"/>
        </w:rPr>
        <w:t>Environment</w:t>
      </w:r>
      <w:r>
        <w:rPr>
          <w:color w:val="595959" w:themeColor="text1" w:themeTint="A6"/>
        </w:rPr>
        <w:t>:</w:t>
      </w:r>
      <w:r w:rsidR="00000000">
        <w:rPr>
          <w:color w:val="595959" w:themeColor="text1" w:themeTint="A6"/>
        </w:rPr>
        <w:t xml:space="preserve"> Asp.Net MVC, C#.Net, .Net Core Entity Framework, Web API, jQuery, Angular 7, JavaScript, HTML, CSS, Visual Studio 2015.</w:t>
      </w:r>
    </w:p>
    <w:p w14:paraId="1AD49D8A" w14:textId="1118B206" w:rsidR="00DD2D76" w:rsidRDefault="00E779F4">
      <w:pPr>
        <w:rPr>
          <w:color w:val="595959" w:themeColor="text1" w:themeTint="A6"/>
        </w:rPr>
      </w:pPr>
      <w:r>
        <w:rPr>
          <w:b/>
          <w:bCs/>
          <w:color w:val="595959" w:themeColor="text1" w:themeTint="A6"/>
        </w:rPr>
        <w:t>Database:</w:t>
      </w:r>
      <w:r w:rsidR="00000000">
        <w:rPr>
          <w:color w:val="595959" w:themeColor="text1" w:themeTint="A6"/>
        </w:rPr>
        <w:t xml:space="preserve"> SQL Server 2014.</w:t>
      </w:r>
    </w:p>
    <w:p w14:paraId="69AC70D3" w14:textId="77777777" w:rsidR="00DD2D76" w:rsidRDefault="00DD2D76">
      <w:pPr>
        <w:rPr>
          <w:color w:val="595959" w:themeColor="text1" w:themeTint="A6"/>
        </w:rPr>
      </w:pPr>
    </w:p>
    <w:p w14:paraId="1771499D" w14:textId="77777777" w:rsidR="00DD2D76" w:rsidRDefault="00000000">
      <w:pPr>
        <w:rPr>
          <w:b/>
          <w:bCs/>
          <w:color w:val="595959" w:themeColor="text1" w:themeTint="A6"/>
          <w:u w:val="single"/>
        </w:rPr>
      </w:pPr>
      <w:r>
        <w:rPr>
          <w:b/>
          <w:bCs/>
          <w:color w:val="595959" w:themeColor="text1" w:themeTint="A6"/>
          <w:u w:val="single"/>
        </w:rPr>
        <w:t>Description:</w:t>
      </w:r>
    </w:p>
    <w:p w14:paraId="7021C248" w14:textId="77777777" w:rsidR="00DD2D76" w:rsidRDefault="00000000">
      <w:pPr>
        <w:rPr>
          <w:color w:val="595959" w:themeColor="text1" w:themeTint="A6"/>
        </w:rPr>
      </w:pPr>
      <w:r>
        <w:rPr>
          <w:color w:val="595959" w:themeColor="text1" w:themeTint="A6"/>
        </w:rPr>
        <w:t>Supply Monitoring System ensures the continuity of supply of specific</w:t>
      </w:r>
    </w:p>
    <w:p w14:paraId="5A27317A" w14:textId="77777777" w:rsidR="00DD2D76" w:rsidRDefault="00000000">
      <w:pPr>
        <w:rPr>
          <w:color w:val="595959" w:themeColor="text1" w:themeTint="A6"/>
        </w:rPr>
      </w:pPr>
      <w:r>
        <w:rPr>
          <w:color w:val="595959" w:themeColor="text1" w:themeTint="A6"/>
        </w:rPr>
        <w:t>products to meet the needs of local demand in Pfizer markets by monitoring the sales of</w:t>
      </w:r>
    </w:p>
    <w:p w14:paraId="2CA1EFC3" w14:textId="77777777" w:rsidR="00DD2D76" w:rsidRDefault="00000000">
      <w:pPr>
        <w:rPr>
          <w:color w:val="595959" w:themeColor="text1" w:themeTint="A6"/>
        </w:rPr>
      </w:pPr>
      <w:r>
        <w:rPr>
          <w:color w:val="595959" w:themeColor="text1" w:themeTint="A6"/>
        </w:rPr>
        <w:t>Pfizer products, creating demands and forecasting sales.</w:t>
      </w:r>
    </w:p>
    <w:p w14:paraId="5B77C888" w14:textId="77777777" w:rsidR="00DD2D76" w:rsidRDefault="00DD2D76">
      <w:pPr>
        <w:rPr>
          <w:color w:val="595959" w:themeColor="text1" w:themeTint="A6"/>
        </w:rPr>
      </w:pPr>
    </w:p>
    <w:p w14:paraId="1D54E831" w14:textId="77777777" w:rsidR="00DD2D76" w:rsidRDefault="00000000">
      <w:pPr>
        <w:rPr>
          <w:b/>
          <w:bCs/>
          <w:color w:val="595959" w:themeColor="text1" w:themeTint="A6"/>
          <w:u w:val="single"/>
        </w:rPr>
      </w:pPr>
      <w:r>
        <w:rPr>
          <w:b/>
          <w:bCs/>
          <w:color w:val="595959" w:themeColor="text1" w:themeTint="A6"/>
          <w:u w:val="single"/>
        </w:rPr>
        <w:t>Responsibilities:</w:t>
      </w:r>
    </w:p>
    <w:p w14:paraId="5D5C7106" w14:textId="77777777" w:rsidR="00DD2D76" w:rsidRDefault="00000000">
      <w:pPr>
        <w:rPr>
          <w:color w:val="595959" w:themeColor="text1" w:themeTint="A6"/>
        </w:rPr>
      </w:pPr>
      <w:r>
        <w:rPr>
          <w:color w:val="595959" w:themeColor="text1" w:themeTint="A6"/>
        </w:rPr>
        <w:t>• Involved in application designing, development, enhancement, and bug fixing.</w:t>
      </w:r>
    </w:p>
    <w:p w14:paraId="3E68C91F" w14:textId="77777777" w:rsidR="00DD2D76" w:rsidRDefault="00000000">
      <w:pPr>
        <w:rPr>
          <w:color w:val="595959" w:themeColor="text1" w:themeTint="A6"/>
        </w:rPr>
      </w:pPr>
      <w:r>
        <w:rPr>
          <w:color w:val="595959" w:themeColor="text1" w:themeTint="A6"/>
        </w:rPr>
        <w:t>• Worked as senior developer for SMS DTF Project in a 2 developers’ team</w:t>
      </w:r>
    </w:p>
    <w:p w14:paraId="54F89136" w14:textId="77777777" w:rsidR="00DD2D76" w:rsidRDefault="00000000">
      <w:pPr>
        <w:rPr>
          <w:color w:val="595959" w:themeColor="text1" w:themeTint="A6"/>
        </w:rPr>
      </w:pPr>
      <w:r>
        <w:rPr>
          <w:color w:val="595959" w:themeColor="text1" w:themeTint="A6"/>
        </w:rPr>
        <w:t>• Responsible for Requirements gathering, Analysis, and preparing solution change documents.</w:t>
      </w:r>
    </w:p>
    <w:p w14:paraId="5EE7B47C" w14:textId="77777777" w:rsidR="00DD2D76" w:rsidRDefault="00000000">
      <w:pPr>
        <w:rPr>
          <w:color w:val="595959" w:themeColor="text1" w:themeTint="A6"/>
        </w:rPr>
      </w:pPr>
      <w:r>
        <w:rPr>
          <w:color w:val="595959" w:themeColor="text1" w:themeTint="A6"/>
        </w:rPr>
        <w:t>• Involved in CR, maintenance, and monitoring activities.</w:t>
      </w:r>
    </w:p>
    <w:p w14:paraId="7A03DA27" w14:textId="77777777" w:rsidR="00DD2D76" w:rsidRDefault="00000000">
      <w:pPr>
        <w:rPr>
          <w:color w:val="595959" w:themeColor="text1" w:themeTint="A6"/>
        </w:rPr>
      </w:pPr>
      <w:r>
        <w:rPr>
          <w:color w:val="595959" w:themeColor="text1" w:themeTint="A6"/>
        </w:rPr>
        <w:t>• Having daily calls with the UK team for the project to go smoothly.</w:t>
      </w:r>
    </w:p>
    <w:p w14:paraId="00D4F399" w14:textId="77777777" w:rsidR="00DD2D76" w:rsidRDefault="00DD2D76">
      <w:pPr>
        <w:rPr>
          <w:color w:val="595959" w:themeColor="text1" w:themeTint="A6"/>
        </w:rPr>
      </w:pPr>
    </w:p>
    <w:p w14:paraId="0491D794" w14:textId="77777777" w:rsidR="00DD2D76" w:rsidRDefault="00DD2D76">
      <w:pPr>
        <w:rPr>
          <w:color w:val="595959" w:themeColor="text1" w:themeTint="A6"/>
        </w:rPr>
      </w:pPr>
    </w:p>
    <w:p w14:paraId="6A07F592" w14:textId="77777777" w:rsidR="00DD2D76" w:rsidRDefault="00000000">
      <w:pPr>
        <w:rPr>
          <w:b/>
          <w:bCs/>
          <w:color w:val="595959" w:themeColor="text1" w:themeTint="A6"/>
          <w:sz w:val="24"/>
          <w:szCs w:val="24"/>
        </w:rPr>
      </w:pPr>
      <w:r>
        <w:rPr>
          <w:b/>
          <w:bCs/>
          <w:color w:val="595959" w:themeColor="text1" w:themeTint="A6"/>
          <w:sz w:val="24"/>
          <w:szCs w:val="24"/>
        </w:rPr>
        <w:t>Project #2</w:t>
      </w:r>
    </w:p>
    <w:p w14:paraId="4E64DF34" w14:textId="77777777" w:rsidR="00DD2D76" w:rsidRDefault="00DD2D76">
      <w:pPr>
        <w:rPr>
          <w:b/>
          <w:bCs/>
          <w:color w:val="595959" w:themeColor="text1" w:themeTint="A6"/>
          <w:sz w:val="24"/>
          <w:szCs w:val="24"/>
        </w:rPr>
      </w:pPr>
    </w:p>
    <w:p w14:paraId="0ED39D78" w14:textId="7DBB6821" w:rsidR="00DD2D76" w:rsidRDefault="00000000">
      <w:pPr>
        <w:rPr>
          <w:color w:val="595959" w:themeColor="text1" w:themeTint="A6"/>
        </w:rPr>
      </w:pPr>
      <w:r>
        <w:rPr>
          <w:b/>
          <w:bCs/>
          <w:color w:val="595959" w:themeColor="text1" w:themeTint="A6"/>
        </w:rPr>
        <w:t xml:space="preserve">Project </w:t>
      </w:r>
      <w:r w:rsidR="00E779F4">
        <w:rPr>
          <w:b/>
          <w:bCs/>
          <w:color w:val="595959" w:themeColor="text1" w:themeTint="A6"/>
        </w:rPr>
        <w:t>Name</w:t>
      </w:r>
      <w:r w:rsidR="00E779F4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Apollo Med Mantra</w:t>
      </w:r>
    </w:p>
    <w:p w14:paraId="674CB452" w14:textId="47E1AAFE" w:rsidR="00DD2D76" w:rsidRDefault="00E779F4">
      <w:pPr>
        <w:rPr>
          <w:color w:val="595959" w:themeColor="text1" w:themeTint="A6"/>
        </w:rPr>
      </w:pPr>
      <w:r>
        <w:rPr>
          <w:b/>
          <w:bCs/>
          <w:color w:val="595959" w:themeColor="text1" w:themeTint="A6"/>
        </w:rPr>
        <w:t>Role:</w:t>
      </w:r>
      <w:r w:rsidR="00000000">
        <w:rPr>
          <w:color w:val="595959" w:themeColor="text1" w:themeTint="A6"/>
        </w:rPr>
        <w:t xml:space="preserve"> Support Analyst</w:t>
      </w:r>
    </w:p>
    <w:p w14:paraId="04AEA2AE" w14:textId="73A40722" w:rsidR="00DD2D76" w:rsidRDefault="00E779F4">
      <w:pPr>
        <w:rPr>
          <w:color w:val="595959" w:themeColor="text1" w:themeTint="A6"/>
        </w:rPr>
      </w:pPr>
      <w:r>
        <w:rPr>
          <w:b/>
          <w:bCs/>
          <w:color w:val="595959" w:themeColor="text1" w:themeTint="A6"/>
        </w:rPr>
        <w:t>Client</w:t>
      </w:r>
      <w:r>
        <w:rPr>
          <w:color w:val="595959" w:themeColor="text1" w:themeTint="A6"/>
        </w:rPr>
        <w:t>:</w:t>
      </w:r>
      <w:r w:rsidR="00000000">
        <w:rPr>
          <w:color w:val="595959" w:themeColor="text1" w:themeTint="A6"/>
        </w:rPr>
        <w:t xml:space="preserve"> Apollo Hospitals India.</w:t>
      </w:r>
    </w:p>
    <w:p w14:paraId="3AA3AE79" w14:textId="6B30A8AE" w:rsidR="00DD2D76" w:rsidRDefault="00E779F4">
      <w:pPr>
        <w:rPr>
          <w:color w:val="595959" w:themeColor="text1" w:themeTint="A6"/>
        </w:rPr>
      </w:pPr>
      <w:r>
        <w:rPr>
          <w:b/>
          <w:bCs/>
          <w:color w:val="595959" w:themeColor="text1" w:themeTint="A6"/>
        </w:rPr>
        <w:t>Duration</w:t>
      </w:r>
      <w:r>
        <w:rPr>
          <w:color w:val="595959" w:themeColor="text1" w:themeTint="A6"/>
        </w:rPr>
        <w:t>:</w:t>
      </w:r>
      <w:r w:rsidR="00000000">
        <w:rPr>
          <w:color w:val="595959" w:themeColor="text1" w:themeTint="A6"/>
        </w:rPr>
        <w:t xml:space="preserve"> May 2018 – June 2021.</w:t>
      </w:r>
    </w:p>
    <w:p w14:paraId="346939D0" w14:textId="07C5CD86" w:rsidR="00DD2D76" w:rsidRDefault="00E779F4">
      <w:pPr>
        <w:rPr>
          <w:color w:val="595959" w:themeColor="text1" w:themeTint="A6"/>
        </w:rPr>
      </w:pPr>
      <w:r>
        <w:rPr>
          <w:b/>
          <w:bCs/>
          <w:color w:val="595959" w:themeColor="text1" w:themeTint="A6"/>
        </w:rPr>
        <w:t>Environment</w:t>
      </w:r>
      <w:r>
        <w:rPr>
          <w:color w:val="595959" w:themeColor="text1" w:themeTint="A6"/>
        </w:rPr>
        <w:t>:</w:t>
      </w:r>
      <w:r w:rsidR="00000000">
        <w:rPr>
          <w:color w:val="595959" w:themeColor="text1" w:themeTint="A6"/>
        </w:rPr>
        <w:t xml:space="preserve"> ASP.Net Web forms, .Net Core, HTML, CSS, JavaScript.</w:t>
      </w:r>
    </w:p>
    <w:p w14:paraId="43DBC2F2" w14:textId="30F5337F" w:rsidR="00DD2D76" w:rsidRDefault="00E779F4">
      <w:pPr>
        <w:rPr>
          <w:color w:val="595959" w:themeColor="text1" w:themeTint="A6"/>
        </w:rPr>
      </w:pPr>
      <w:r>
        <w:rPr>
          <w:b/>
          <w:bCs/>
          <w:color w:val="595959" w:themeColor="text1" w:themeTint="A6"/>
        </w:rPr>
        <w:t>Database:</w:t>
      </w:r>
      <w:r w:rsidR="00000000">
        <w:rPr>
          <w:color w:val="595959" w:themeColor="text1" w:themeTint="A6"/>
        </w:rPr>
        <w:t xml:space="preserve"> SQL server 2008</w:t>
      </w:r>
    </w:p>
    <w:p w14:paraId="60D28458" w14:textId="77777777" w:rsidR="00DD2D76" w:rsidRDefault="00DD2D76">
      <w:pPr>
        <w:rPr>
          <w:color w:val="595959" w:themeColor="text1" w:themeTint="A6"/>
        </w:rPr>
      </w:pPr>
    </w:p>
    <w:p w14:paraId="072C1A49" w14:textId="77777777" w:rsidR="00DD2D76" w:rsidRDefault="00000000">
      <w:pPr>
        <w:rPr>
          <w:b/>
          <w:bCs/>
          <w:color w:val="595959" w:themeColor="text1" w:themeTint="A6"/>
          <w:u w:val="single"/>
        </w:rPr>
      </w:pPr>
      <w:r>
        <w:rPr>
          <w:b/>
          <w:bCs/>
          <w:color w:val="595959" w:themeColor="text1" w:themeTint="A6"/>
          <w:u w:val="single"/>
        </w:rPr>
        <w:lastRenderedPageBreak/>
        <w:t>Description:</w:t>
      </w:r>
    </w:p>
    <w:p w14:paraId="41F90EBA" w14:textId="77777777" w:rsidR="00DD2D76" w:rsidRDefault="00000000">
      <w:pPr>
        <w:rPr>
          <w:color w:val="595959" w:themeColor="text1" w:themeTint="A6"/>
        </w:rPr>
      </w:pPr>
      <w:r>
        <w:rPr>
          <w:color w:val="595959" w:themeColor="text1" w:themeTint="A6"/>
        </w:rPr>
        <w:t>Remedium Telemedicine is an advanced Tele-care management solution with</w:t>
      </w:r>
    </w:p>
    <w:p w14:paraId="0AB6D5DB" w14:textId="77777777" w:rsidR="00DD2D76" w:rsidRDefault="00000000">
      <w:pPr>
        <w:rPr>
          <w:color w:val="595959" w:themeColor="text1" w:themeTint="A6"/>
        </w:rPr>
      </w:pPr>
      <w:r>
        <w:rPr>
          <w:color w:val="595959" w:themeColor="text1" w:themeTint="A6"/>
        </w:rPr>
        <w:t>unique technology architecture that helps in managing the clinics and providing quality</w:t>
      </w:r>
    </w:p>
    <w:p w14:paraId="2336F5B2" w14:textId="77777777" w:rsidR="00DD2D76" w:rsidRDefault="00000000">
      <w:pPr>
        <w:rPr>
          <w:color w:val="595959" w:themeColor="text1" w:themeTint="A6"/>
        </w:rPr>
      </w:pPr>
      <w:r>
        <w:rPr>
          <w:color w:val="595959" w:themeColor="text1" w:themeTint="A6"/>
        </w:rPr>
        <w:t>services to critically and chronically ill patients. It is aimed at building connectivity</w:t>
      </w:r>
    </w:p>
    <w:p w14:paraId="0E7C7DEA" w14:textId="77777777" w:rsidR="00DD2D76" w:rsidRDefault="00000000">
      <w:pPr>
        <w:rPr>
          <w:color w:val="595959" w:themeColor="text1" w:themeTint="A6"/>
        </w:rPr>
      </w:pPr>
      <w:r>
        <w:rPr>
          <w:color w:val="595959" w:themeColor="text1" w:themeTint="A6"/>
        </w:rPr>
        <w:t>between doctors and specialist doctors in various hubs to improve emergency response care</w:t>
      </w:r>
    </w:p>
    <w:p w14:paraId="58F74216" w14:textId="77777777" w:rsidR="00DD2D76" w:rsidRDefault="00000000">
      <w:pPr>
        <w:rPr>
          <w:color w:val="595959" w:themeColor="text1" w:themeTint="A6"/>
        </w:rPr>
      </w:pPr>
      <w:r>
        <w:rPr>
          <w:color w:val="595959" w:themeColor="text1" w:themeTint="A6"/>
        </w:rPr>
        <w:t>and ensure continuous care.</w:t>
      </w:r>
    </w:p>
    <w:p w14:paraId="20AF3C28" w14:textId="77777777" w:rsidR="00DD2D76" w:rsidRDefault="00DD2D76">
      <w:pPr>
        <w:rPr>
          <w:color w:val="595959" w:themeColor="text1" w:themeTint="A6"/>
        </w:rPr>
      </w:pPr>
    </w:p>
    <w:p w14:paraId="7DA38F2A" w14:textId="77777777" w:rsidR="00DD2D76" w:rsidRDefault="00000000">
      <w:pPr>
        <w:rPr>
          <w:b/>
          <w:bCs/>
          <w:color w:val="595959" w:themeColor="text1" w:themeTint="A6"/>
          <w:u w:val="single"/>
        </w:rPr>
      </w:pPr>
      <w:r>
        <w:rPr>
          <w:b/>
          <w:bCs/>
          <w:color w:val="595959" w:themeColor="text1" w:themeTint="A6"/>
          <w:u w:val="single"/>
        </w:rPr>
        <w:t>Responsibilities:</w:t>
      </w:r>
    </w:p>
    <w:p w14:paraId="06B826C9" w14:textId="77777777" w:rsidR="00DD2D76" w:rsidRDefault="00000000">
      <w:pPr>
        <w:rPr>
          <w:color w:val="595959" w:themeColor="text1" w:themeTint="A6"/>
        </w:rPr>
      </w:pPr>
      <w:r>
        <w:rPr>
          <w:color w:val="595959" w:themeColor="text1" w:themeTint="A6"/>
        </w:rPr>
        <w:t>• Involved in designing and developing applications.</w:t>
      </w:r>
    </w:p>
    <w:p w14:paraId="61B4AF7B" w14:textId="77777777" w:rsidR="00DD2D76" w:rsidRDefault="00000000">
      <w:pPr>
        <w:rPr>
          <w:color w:val="595959" w:themeColor="text1" w:themeTint="A6"/>
        </w:rPr>
      </w:pPr>
      <w:r>
        <w:rPr>
          <w:color w:val="595959" w:themeColor="text1" w:themeTint="A6"/>
        </w:rPr>
        <w:t>• Main responsibility is to work on the development of modules and defects reported by the QA team.</w:t>
      </w:r>
    </w:p>
    <w:p w14:paraId="6BBCDFF1" w14:textId="77777777" w:rsidR="00DD2D76" w:rsidRDefault="00000000">
      <w:pPr>
        <w:rPr>
          <w:color w:val="595959" w:themeColor="text1" w:themeTint="A6"/>
        </w:rPr>
      </w:pPr>
      <w:r>
        <w:rPr>
          <w:color w:val="595959" w:themeColor="text1" w:themeTint="A6"/>
        </w:rPr>
        <w:t>• Understanding the assigned requirements for development and enhancements.</w:t>
      </w:r>
    </w:p>
    <w:p w14:paraId="47E80DB9" w14:textId="77777777" w:rsidR="00DD2D76" w:rsidRDefault="00000000">
      <w:pPr>
        <w:rPr>
          <w:color w:val="595959" w:themeColor="text1" w:themeTint="A6"/>
        </w:rPr>
      </w:pPr>
      <w:r>
        <w:rPr>
          <w:color w:val="595959" w:themeColor="text1" w:themeTint="A6"/>
        </w:rPr>
        <w:t>• Daily stand-up updates for the assigned work or heads up with any roadblocks to discuss and resolve ASAP.</w:t>
      </w:r>
    </w:p>
    <w:p w14:paraId="2C633EB6" w14:textId="77777777" w:rsidR="00DD2D76" w:rsidRDefault="00000000">
      <w:pPr>
        <w:rPr>
          <w:color w:val="595959" w:themeColor="text1" w:themeTint="A6"/>
        </w:rPr>
      </w:pPr>
      <w:r>
        <w:rPr>
          <w:color w:val="595959" w:themeColor="text1" w:themeTint="A6"/>
        </w:rPr>
        <w:t>• Good collaboration with the QA team, database team, and other teams (if needed), to enhance or fix defects of the application.</w:t>
      </w:r>
    </w:p>
    <w:p w14:paraId="7669910C" w14:textId="77777777" w:rsidR="00DD2D76" w:rsidRDefault="00DD2D76">
      <w:pPr>
        <w:rPr>
          <w:color w:val="595959" w:themeColor="text1" w:themeTint="A6"/>
        </w:rPr>
      </w:pPr>
    </w:p>
    <w:p w14:paraId="4AEE7DC2" w14:textId="77777777" w:rsidR="00DD2D76" w:rsidRDefault="00DD2D76">
      <w:pPr>
        <w:rPr>
          <w:color w:val="595959" w:themeColor="text1" w:themeTint="A6"/>
        </w:rPr>
      </w:pPr>
    </w:p>
    <w:p w14:paraId="3A5B53D1" w14:textId="77777777" w:rsidR="00DD2D76" w:rsidRDefault="00000000">
      <w:pPr>
        <w:rPr>
          <w:b/>
          <w:bCs/>
          <w:color w:val="595959" w:themeColor="text1" w:themeTint="A6"/>
          <w:sz w:val="24"/>
          <w:szCs w:val="24"/>
        </w:rPr>
      </w:pPr>
      <w:r>
        <w:rPr>
          <w:b/>
          <w:bCs/>
          <w:color w:val="595959" w:themeColor="text1" w:themeTint="A6"/>
          <w:sz w:val="24"/>
          <w:szCs w:val="24"/>
        </w:rPr>
        <w:t>Project #1</w:t>
      </w:r>
    </w:p>
    <w:p w14:paraId="5CAB58AF" w14:textId="77777777" w:rsidR="00DD2D76" w:rsidRDefault="00DD2D76">
      <w:pPr>
        <w:rPr>
          <w:b/>
          <w:bCs/>
          <w:color w:val="595959" w:themeColor="text1" w:themeTint="A6"/>
          <w:sz w:val="24"/>
          <w:szCs w:val="24"/>
        </w:rPr>
      </w:pPr>
    </w:p>
    <w:p w14:paraId="347610A9" w14:textId="00FE3407" w:rsidR="00DD2D76" w:rsidRDefault="00000000">
      <w:pPr>
        <w:rPr>
          <w:color w:val="595959" w:themeColor="text1" w:themeTint="A6"/>
        </w:rPr>
      </w:pPr>
      <w:r>
        <w:rPr>
          <w:b/>
          <w:bCs/>
          <w:color w:val="595959" w:themeColor="text1" w:themeTint="A6"/>
        </w:rPr>
        <w:t xml:space="preserve">Project </w:t>
      </w:r>
      <w:r w:rsidR="00E779F4">
        <w:rPr>
          <w:b/>
          <w:bCs/>
          <w:color w:val="595959" w:themeColor="text1" w:themeTint="A6"/>
        </w:rPr>
        <w:t>Name</w:t>
      </w:r>
      <w:r w:rsidR="00E779F4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Hospital Management System</w:t>
      </w:r>
    </w:p>
    <w:p w14:paraId="3069EA21" w14:textId="67AD55FF" w:rsidR="00DD2D76" w:rsidRDefault="00E779F4">
      <w:pPr>
        <w:rPr>
          <w:color w:val="595959" w:themeColor="text1" w:themeTint="A6"/>
        </w:rPr>
      </w:pPr>
      <w:r>
        <w:rPr>
          <w:b/>
          <w:bCs/>
          <w:color w:val="595959" w:themeColor="text1" w:themeTint="A6"/>
        </w:rPr>
        <w:t>Role</w:t>
      </w:r>
      <w:r>
        <w:rPr>
          <w:color w:val="595959" w:themeColor="text1" w:themeTint="A6"/>
        </w:rPr>
        <w:t>:</w:t>
      </w:r>
      <w:r w:rsidR="00000000">
        <w:rPr>
          <w:color w:val="595959" w:themeColor="text1" w:themeTint="A6"/>
        </w:rPr>
        <w:t xml:space="preserve"> Developer</w:t>
      </w:r>
    </w:p>
    <w:p w14:paraId="6A47B972" w14:textId="1863AAE4" w:rsidR="00DD2D76" w:rsidRDefault="00E779F4">
      <w:pPr>
        <w:rPr>
          <w:color w:val="595959" w:themeColor="text1" w:themeTint="A6"/>
        </w:rPr>
      </w:pPr>
      <w:r>
        <w:rPr>
          <w:b/>
          <w:bCs/>
          <w:color w:val="595959" w:themeColor="text1" w:themeTint="A6"/>
        </w:rPr>
        <w:t>Client</w:t>
      </w:r>
      <w:r>
        <w:rPr>
          <w:color w:val="595959" w:themeColor="text1" w:themeTint="A6"/>
        </w:rPr>
        <w:t>:</w:t>
      </w:r>
      <w:r w:rsidR="00000000">
        <w:rPr>
          <w:color w:val="595959" w:themeColor="text1" w:themeTint="A6"/>
        </w:rPr>
        <w:t xml:space="preserve"> Nairobi Women’s Hospital, Kenya</w:t>
      </w:r>
    </w:p>
    <w:p w14:paraId="5CA232DD" w14:textId="756E0A99" w:rsidR="00DD2D76" w:rsidRDefault="00E779F4">
      <w:pPr>
        <w:rPr>
          <w:color w:val="595959" w:themeColor="text1" w:themeTint="A6"/>
        </w:rPr>
      </w:pPr>
      <w:r>
        <w:rPr>
          <w:b/>
          <w:bCs/>
          <w:color w:val="595959" w:themeColor="text1" w:themeTint="A6"/>
        </w:rPr>
        <w:t>Duration</w:t>
      </w:r>
      <w:r>
        <w:rPr>
          <w:color w:val="595959" w:themeColor="text1" w:themeTint="A6"/>
        </w:rPr>
        <w:t>:</w:t>
      </w:r>
      <w:r w:rsidR="00000000">
        <w:rPr>
          <w:color w:val="595959" w:themeColor="text1" w:themeTint="A6"/>
        </w:rPr>
        <w:t xml:space="preserve"> August 2016 – April 2018</w:t>
      </w:r>
    </w:p>
    <w:p w14:paraId="55862A11" w14:textId="71AAB517" w:rsidR="00DD2D76" w:rsidRDefault="00E779F4">
      <w:pPr>
        <w:rPr>
          <w:color w:val="595959" w:themeColor="text1" w:themeTint="A6"/>
        </w:rPr>
      </w:pPr>
      <w:r>
        <w:rPr>
          <w:b/>
          <w:bCs/>
          <w:color w:val="595959" w:themeColor="text1" w:themeTint="A6"/>
        </w:rPr>
        <w:t>Environment</w:t>
      </w:r>
      <w:r>
        <w:rPr>
          <w:color w:val="595959" w:themeColor="text1" w:themeTint="A6"/>
        </w:rPr>
        <w:t>:</w:t>
      </w:r>
      <w:r w:rsidR="00000000">
        <w:rPr>
          <w:color w:val="595959" w:themeColor="text1" w:themeTint="A6"/>
        </w:rPr>
        <w:t xml:space="preserve"> Asp.Net MVC, C#.Net, Entity Framework, jQuery, HTML5, CSS, JavaScript, Visual Studio 2015.</w:t>
      </w:r>
    </w:p>
    <w:p w14:paraId="1708A997" w14:textId="77777777" w:rsidR="00DD2D76" w:rsidRDefault="00DD2D76">
      <w:pPr>
        <w:rPr>
          <w:color w:val="595959" w:themeColor="text1" w:themeTint="A6"/>
        </w:rPr>
      </w:pPr>
    </w:p>
    <w:p w14:paraId="425ED069" w14:textId="77777777" w:rsidR="00DD2D76" w:rsidRDefault="00000000">
      <w:pPr>
        <w:rPr>
          <w:b/>
          <w:bCs/>
          <w:color w:val="595959" w:themeColor="text1" w:themeTint="A6"/>
          <w:u w:val="single"/>
        </w:rPr>
      </w:pPr>
      <w:r>
        <w:rPr>
          <w:b/>
          <w:bCs/>
          <w:color w:val="595959" w:themeColor="text1" w:themeTint="A6"/>
          <w:u w:val="single"/>
        </w:rPr>
        <w:t>Description:</w:t>
      </w:r>
    </w:p>
    <w:p w14:paraId="4A6E1BB8" w14:textId="77777777" w:rsidR="00DD2D76" w:rsidRDefault="00000000">
      <w:pPr>
        <w:rPr>
          <w:color w:val="595959" w:themeColor="text1" w:themeTint="A6"/>
        </w:rPr>
      </w:pPr>
      <w:r>
        <w:rPr>
          <w:color w:val="595959" w:themeColor="text1" w:themeTint="A6"/>
        </w:rPr>
        <w:t>Hospital Management System helps Hospitals to automate their tasks. It has</w:t>
      </w:r>
    </w:p>
    <w:p w14:paraId="7D2A37EF" w14:textId="77777777" w:rsidR="00DD2D76" w:rsidRDefault="00000000">
      <w:pPr>
        <w:rPr>
          <w:color w:val="595959" w:themeColor="text1" w:themeTint="A6"/>
        </w:rPr>
      </w:pPr>
      <w:r>
        <w:rPr>
          <w:color w:val="595959" w:themeColor="text1" w:themeTint="A6"/>
        </w:rPr>
        <w:t>modules for Patient Registration, OP/IP Billing Modules, Administration (Master Module),</w:t>
      </w:r>
    </w:p>
    <w:p w14:paraId="57B0C0B6" w14:textId="77777777" w:rsidR="00DD2D76" w:rsidRDefault="00000000">
      <w:pPr>
        <w:rPr>
          <w:color w:val="595959" w:themeColor="text1" w:themeTint="A6"/>
        </w:rPr>
      </w:pPr>
      <w:r>
        <w:rPr>
          <w:color w:val="595959" w:themeColor="text1" w:themeTint="A6"/>
        </w:rPr>
        <w:t>Inventory, Transaction, Operation Theater, Nursing Station, Pharmacy, Radiology and</w:t>
      </w:r>
    </w:p>
    <w:p w14:paraId="32DDEDBF" w14:textId="77777777" w:rsidR="00DD2D76" w:rsidRDefault="00000000">
      <w:pPr>
        <w:rPr>
          <w:color w:val="595959" w:themeColor="text1" w:themeTint="A6"/>
        </w:rPr>
      </w:pPr>
      <w:r>
        <w:rPr>
          <w:color w:val="595959" w:themeColor="text1" w:themeTint="A6"/>
        </w:rPr>
        <w:t>General Stores.</w:t>
      </w:r>
    </w:p>
    <w:p w14:paraId="06F673E2" w14:textId="77777777" w:rsidR="00DD2D76" w:rsidRDefault="00DD2D76">
      <w:pPr>
        <w:rPr>
          <w:color w:val="595959" w:themeColor="text1" w:themeTint="A6"/>
        </w:rPr>
      </w:pPr>
    </w:p>
    <w:p w14:paraId="37C8611F" w14:textId="77777777" w:rsidR="00DD2D76" w:rsidRDefault="00000000">
      <w:pPr>
        <w:rPr>
          <w:b/>
          <w:bCs/>
          <w:color w:val="595959" w:themeColor="text1" w:themeTint="A6"/>
          <w:u w:val="single"/>
        </w:rPr>
      </w:pPr>
      <w:r>
        <w:rPr>
          <w:b/>
          <w:bCs/>
          <w:color w:val="595959" w:themeColor="text1" w:themeTint="A6"/>
          <w:u w:val="single"/>
        </w:rPr>
        <w:t>Responsibilities:</w:t>
      </w:r>
    </w:p>
    <w:p w14:paraId="1D42A8B2" w14:textId="77777777" w:rsidR="00DD2D76" w:rsidRDefault="00000000">
      <w:pPr>
        <w:rPr>
          <w:color w:val="595959" w:themeColor="text1" w:themeTint="A6"/>
        </w:rPr>
      </w:pPr>
      <w:r>
        <w:rPr>
          <w:color w:val="595959" w:themeColor="text1" w:themeTint="A6"/>
        </w:rPr>
        <w:t>• Involved in designing and developing applications.</w:t>
      </w:r>
    </w:p>
    <w:p w14:paraId="214E849D" w14:textId="77777777" w:rsidR="00DD2D76" w:rsidRDefault="00000000">
      <w:pPr>
        <w:rPr>
          <w:color w:val="595959" w:themeColor="text1" w:themeTint="A6"/>
        </w:rPr>
      </w:pPr>
      <w:r>
        <w:rPr>
          <w:color w:val="595959" w:themeColor="text1" w:themeTint="A6"/>
        </w:rPr>
        <w:t>• Main responsibility is to work on the development of modules and defects reported by the QA team.</w:t>
      </w:r>
    </w:p>
    <w:p w14:paraId="5C424D9B" w14:textId="77777777" w:rsidR="00DD2D76" w:rsidRDefault="00000000">
      <w:pPr>
        <w:rPr>
          <w:color w:val="595959" w:themeColor="text1" w:themeTint="A6"/>
        </w:rPr>
      </w:pPr>
      <w:r>
        <w:rPr>
          <w:color w:val="595959" w:themeColor="text1" w:themeTint="A6"/>
        </w:rPr>
        <w:t>• Understanding the assigned requirements for development and enhancements.</w:t>
      </w:r>
    </w:p>
    <w:p w14:paraId="76A81397" w14:textId="77777777" w:rsidR="00DD2D76" w:rsidRDefault="00000000">
      <w:pPr>
        <w:rPr>
          <w:color w:val="595959" w:themeColor="text1" w:themeTint="A6"/>
        </w:rPr>
      </w:pPr>
      <w:r>
        <w:rPr>
          <w:color w:val="595959" w:themeColor="text1" w:themeTint="A6"/>
        </w:rPr>
        <w:t>• Daily stand-up updates for the assigned work or heads up with any roadblocks to discuss and resolve ASAP.</w:t>
      </w:r>
    </w:p>
    <w:p w14:paraId="2904715B" w14:textId="77777777" w:rsidR="00DD2D76" w:rsidRDefault="00000000">
      <w:pPr>
        <w:rPr>
          <w:color w:val="595959" w:themeColor="text1" w:themeTint="A6"/>
        </w:rPr>
      </w:pPr>
      <w:r>
        <w:rPr>
          <w:color w:val="595959" w:themeColor="text1" w:themeTint="A6"/>
        </w:rPr>
        <w:t>• Good collaboration with the QA team, database team, and other teams (if needed), to enhance or fix defects of the application.</w:t>
      </w:r>
    </w:p>
    <w:p w14:paraId="2A7D804F" w14:textId="77777777" w:rsidR="00DD2D76" w:rsidRDefault="00DD2D76">
      <w:pPr>
        <w:rPr>
          <w:color w:val="595959" w:themeColor="text1" w:themeTint="A6"/>
        </w:rPr>
      </w:pPr>
    </w:p>
    <w:p w14:paraId="2BB01EC8" w14:textId="77777777" w:rsidR="00DD2D76" w:rsidRDefault="00000000">
      <w:pPr>
        <w:rPr>
          <w:color w:val="595959" w:themeColor="text1" w:themeTint="A6"/>
        </w:rPr>
      </w:pPr>
      <w:r>
        <w:rPr>
          <w:color w:val="595959" w:themeColor="text1" w:themeTint="A6"/>
        </w:rPr>
        <w:t>I hereby declare that all the information furnished above is true to the best of my knowledge.</w:t>
      </w:r>
    </w:p>
    <w:p w14:paraId="1E99AE75" w14:textId="77777777" w:rsidR="00DD2D76" w:rsidRDefault="00DD2D76">
      <w:pPr>
        <w:rPr>
          <w:color w:val="595959" w:themeColor="text1" w:themeTint="A6"/>
        </w:rPr>
      </w:pPr>
    </w:p>
    <w:p w14:paraId="08C68324" w14:textId="77777777" w:rsidR="00DD2D76" w:rsidRDefault="00000000">
      <w:pPr>
        <w:rPr>
          <w:b/>
          <w:bCs/>
          <w:color w:val="595959" w:themeColor="text1" w:themeTint="A6"/>
        </w:rPr>
      </w:pPr>
      <w:r>
        <w:rPr>
          <w:color w:val="595959" w:themeColor="text1" w:themeTint="A6"/>
        </w:rPr>
        <w:t>Place: Brahmanapally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  <w:t xml:space="preserve"> </w:t>
      </w:r>
      <w:r>
        <w:rPr>
          <w:b/>
          <w:bCs/>
          <w:color w:val="595959" w:themeColor="text1" w:themeTint="A6"/>
        </w:rPr>
        <w:t>Aliminatee Rakesh Reddy</w:t>
      </w:r>
      <w:r>
        <w:rPr>
          <w:color w:val="595959" w:themeColor="text1" w:themeTint="A6"/>
        </w:rPr>
        <w:pict w14:anchorId="42A1BE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;mso-position-horizontal-relative:text;mso-position-vertical-relative:text;mso-width-relative:page;mso-height-relative:page">
            <v:imagedata r:id="rId8" o:title=""/>
          </v:shape>
        </w:pict>
      </w:r>
    </w:p>
    <w:sectPr w:rsidR="00DD2D76">
      <w:footerReference w:type="default" r:id="rId9"/>
      <w:headerReference w:type="first" r:id="rId10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6FC9D3" w14:textId="77777777" w:rsidR="008E5CAA" w:rsidRDefault="008E5CAA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3719F736" w14:textId="77777777" w:rsidR="008E5CAA" w:rsidRDefault="008E5CAA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Roboto">
    <w:altName w:val="Segoe Print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595959" w:themeColor="text1" w:themeTint="A6"/>
      </w:rPr>
      <w:id w:val="813606279"/>
      <w:docPartObj>
        <w:docPartGallery w:val="AutoText"/>
      </w:docPartObj>
    </w:sdtPr>
    <w:sdtContent>
      <w:p w14:paraId="6C383B48" w14:textId="77777777" w:rsidR="00DD2D76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FAF635" w14:textId="77777777" w:rsidR="008E5CAA" w:rsidRDefault="008E5CAA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00CB8D87" w14:textId="77777777" w:rsidR="008E5CAA" w:rsidRDefault="008E5CAA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823D6E" w14:textId="77777777" w:rsidR="00DD2D76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37403DC" wp14:editId="44C4FD4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5335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5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0.5pt;mso-position-horizontal-relative:page;mso-position-vertical-relative:page;z-index:-251657216;mso-width-relative:page;mso-height-relative:page;mso-width-percent:1000;" filled="f" stroked="t" coordsize="21600,21600" o:gfxdata="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nflRh0QAA&#10;AAMBAAAPAAAAAAAAAAEAIAAAACIAAABkcnMvZG93bnJldi54bWxQSwECFAAUAAAACACHTuJAVfrk&#10;eOwBAADtAwAADgAAAAAAAAABACAAAAAgAQAAZHJzL2Uyb0RvYy54bWxQSwUGAAAAAAYABgBZAQAA&#10;fgUAAAAA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06730D5D"/>
    <w:multiLevelType w:val="multilevel"/>
    <w:tmpl w:val="06730D5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9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91823439">
    <w:abstractNumId w:val="8"/>
  </w:num>
  <w:num w:numId="2" w16cid:durableId="54547984">
    <w:abstractNumId w:val="6"/>
  </w:num>
  <w:num w:numId="3" w16cid:durableId="969867735">
    <w:abstractNumId w:val="5"/>
  </w:num>
  <w:num w:numId="4" w16cid:durableId="1755398428">
    <w:abstractNumId w:val="4"/>
  </w:num>
  <w:num w:numId="5" w16cid:durableId="1218669199">
    <w:abstractNumId w:val="9"/>
  </w:num>
  <w:num w:numId="6" w16cid:durableId="483131649">
    <w:abstractNumId w:val="3"/>
  </w:num>
  <w:num w:numId="7" w16cid:durableId="1737778350">
    <w:abstractNumId w:val="2"/>
  </w:num>
  <w:num w:numId="8" w16cid:durableId="1608196558">
    <w:abstractNumId w:val="1"/>
  </w:num>
  <w:num w:numId="9" w16cid:durableId="1030951696">
    <w:abstractNumId w:val="0"/>
  </w:num>
  <w:num w:numId="10" w16cid:durableId="8458733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EB0"/>
    <w:rsid w:val="000001EF"/>
    <w:rsid w:val="00007322"/>
    <w:rsid w:val="00007728"/>
    <w:rsid w:val="00022EB2"/>
    <w:rsid w:val="00024584"/>
    <w:rsid w:val="00024730"/>
    <w:rsid w:val="00036F5F"/>
    <w:rsid w:val="00055E95"/>
    <w:rsid w:val="00064257"/>
    <w:rsid w:val="0007021F"/>
    <w:rsid w:val="0009618C"/>
    <w:rsid w:val="000A7A03"/>
    <w:rsid w:val="000B2BA5"/>
    <w:rsid w:val="000E7219"/>
    <w:rsid w:val="000F2F8C"/>
    <w:rsid w:val="0010006E"/>
    <w:rsid w:val="001045A8"/>
    <w:rsid w:val="0010499B"/>
    <w:rsid w:val="00106E8D"/>
    <w:rsid w:val="0011378F"/>
    <w:rsid w:val="00114A91"/>
    <w:rsid w:val="0012690E"/>
    <w:rsid w:val="00131224"/>
    <w:rsid w:val="001427E1"/>
    <w:rsid w:val="00163668"/>
    <w:rsid w:val="00171566"/>
    <w:rsid w:val="00174676"/>
    <w:rsid w:val="001755A8"/>
    <w:rsid w:val="00184014"/>
    <w:rsid w:val="00192008"/>
    <w:rsid w:val="001C05EF"/>
    <w:rsid w:val="001C0E68"/>
    <w:rsid w:val="001C4B6F"/>
    <w:rsid w:val="001D0BF1"/>
    <w:rsid w:val="001E3120"/>
    <w:rsid w:val="001E7E0C"/>
    <w:rsid w:val="001F0BB0"/>
    <w:rsid w:val="001F4E6D"/>
    <w:rsid w:val="001F6140"/>
    <w:rsid w:val="002008DC"/>
    <w:rsid w:val="00203573"/>
    <w:rsid w:val="0020597D"/>
    <w:rsid w:val="002067EF"/>
    <w:rsid w:val="002102E9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07AD"/>
    <w:rsid w:val="002B2958"/>
    <w:rsid w:val="002B3FC8"/>
    <w:rsid w:val="002B45BA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2C41"/>
    <w:rsid w:val="00336056"/>
    <w:rsid w:val="003434FC"/>
    <w:rsid w:val="00345FA3"/>
    <w:rsid w:val="0035378B"/>
    <w:rsid w:val="003544E1"/>
    <w:rsid w:val="00366398"/>
    <w:rsid w:val="003947DC"/>
    <w:rsid w:val="00397086"/>
    <w:rsid w:val="003A0632"/>
    <w:rsid w:val="003A30E5"/>
    <w:rsid w:val="003A5FFA"/>
    <w:rsid w:val="003A6ADF"/>
    <w:rsid w:val="003B5928"/>
    <w:rsid w:val="003D380F"/>
    <w:rsid w:val="003E160D"/>
    <w:rsid w:val="003F1D5F"/>
    <w:rsid w:val="00405128"/>
    <w:rsid w:val="00406CFF"/>
    <w:rsid w:val="00416B25"/>
    <w:rsid w:val="00417C4B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E5600"/>
    <w:rsid w:val="00510392"/>
    <w:rsid w:val="00513E2A"/>
    <w:rsid w:val="00526880"/>
    <w:rsid w:val="00566A35"/>
    <w:rsid w:val="0056701E"/>
    <w:rsid w:val="005740D7"/>
    <w:rsid w:val="00580AB2"/>
    <w:rsid w:val="005A0F26"/>
    <w:rsid w:val="005A1B10"/>
    <w:rsid w:val="005A6850"/>
    <w:rsid w:val="005B1B1B"/>
    <w:rsid w:val="005B4ACB"/>
    <w:rsid w:val="005C54B2"/>
    <w:rsid w:val="005C5932"/>
    <w:rsid w:val="005D3CA7"/>
    <w:rsid w:val="005D4CC1"/>
    <w:rsid w:val="005F4B91"/>
    <w:rsid w:val="005F55D2"/>
    <w:rsid w:val="00615048"/>
    <w:rsid w:val="0062312F"/>
    <w:rsid w:val="00625F2C"/>
    <w:rsid w:val="006618E9"/>
    <w:rsid w:val="0068194B"/>
    <w:rsid w:val="00692703"/>
    <w:rsid w:val="006A1962"/>
    <w:rsid w:val="006B470A"/>
    <w:rsid w:val="006B5D48"/>
    <w:rsid w:val="006B7D7B"/>
    <w:rsid w:val="006C1A5E"/>
    <w:rsid w:val="006D65FA"/>
    <w:rsid w:val="006E1507"/>
    <w:rsid w:val="0070662E"/>
    <w:rsid w:val="00712D8B"/>
    <w:rsid w:val="007273B7"/>
    <w:rsid w:val="00733E0A"/>
    <w:rsid w:val="0074403D"/>
    <w:rsid w:val="00746D44"/>
    <w:rsid w:val="007538DC"/>
    <w:rsid w:val="00754DFB"/>
    <w:rsid w:val="00757803"/>
    <w:rsid w:val="007656C0"/>
    <w:rsid w:val="0079206B"/>
    <w:rsid w:val="00796076"/>
    <w:rsid w:val="007A25D7"/>
    <w:rsid w:val="007A572E"/>
    <w:rsid w:val="007C0566"/>
    <w:rsid w:val="007C606B"/>
    <w:rsid w:val="007D4C1B"/>
    <w:rsid w:val="007E6A61"/>
    <w:rsid w:val="00801140"/>
    <w:rsid w:val="00803404"/>
    <w:rsid w:val="00817E00"/>
    <w:rsid w:val="00834955"/>
    <w:rsid w:val="008404A2"/>
    <w:rsid w:val="00855B59"/>
    <w:rsid w:val="00860461"/>
    <w:rsid w:val="0086487C"/>
    <w:rsid w:val="00870B20"/>
    <w:rsid w:val="008829F8"/>
    <w:rsid w:val="00885897"/>
    <w:rsid w:val="008A4C04"/>
    <w:rsid w:val="008A6538"/>
    <w:rsid w:val="008C1DDA"/>
    <w:rsid w:val="008C7056"/>
    <w:rsid w:val="008E5CAA"/>
    <w:rsid w:val="008F3B14"/>
    <w:rsid w:val="00901899"/>
    <w:rsid w:val="0090344B"/>
    <w:rsid w:val="00905715"/>
    <w:rsid w:val="0091321E"/>
    <w:rsid w:val="00913946"/>
    <w:rsid w:val="0092726B"/>
    <w:rsid w:val="00932F21"/>
    <w:rsid w:val="009361BA"/>
    <w:rsid w:val="00944F78"/>
    <w:rsid w:val="009510E7"/>
    <w:rsid w:val="00952016"/>
    <w:rsid w:val="00952C89"/>
    <w:rsid w:val="009571D8"/>
    <w:rsid w:val="009650EA"/>
    <w:rsid w:val="0097790C"/>
    <w:rsid w:val="0098506E"/>
    <w:rsid w:val="00986C61"/>
    <w:rsid w:val="009A44CE"/>
    <w:rsid w:val="009C4DFC"/>
    <w:rsid w:val="009D44F8"/>
    <w:rsid w:val="009E3160"/>
    <w:rsid w:val="009F220C"/>
    <w:rsid w:val="009F3B05"/>
    <w:rsid w:val="009F4931"/>
    <w:rsid w:val="00A12D52"/>
    <w:rsid w:val="00A14534"/>
    <w:rsid w:val="00A16DAA"/>
    <w:rsid w:val="00A2259B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04C8"/>
    <w:rsid w:val="00A93A5D"/>
    <w:rsid w:val="00AB32F8"/>
    <w:rsid w:val="00AB610B"/>
    <w:rsid w:val="00AC3EED"/>
    <w:rsid w:val="00AD360E"/>
    <w:rsid w:val="00AD40FB"/>
    <w:rsid w:val="00AD782D"/>
    <w:rsid w:val="00AE7650"/>
    <w:rsid w:val="00B10EBE"/>
    <w:rsid w:val="00B13654"/>
    <w:rsid w:val="00B236F1"/>
    <w:rsid w:val="00B3390D"/>
    <w:rsid w:val="00B43D2B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C3478"/>
    <w:rsid w:val="00BC4507"/>
    <w:rsid w:val="00BD431F"/>
    <w:rsid w:val="00BE423E"/>
    <w:rsid w:val="00BF61AC"/>
    <w:rsid w:val="00C1311C"/>
    <w:rsid w:val="00C209A9"/>
    <w:rsid w:val="00C47FA6"/>
    <w:rsid w:val="00C57FC6"/>
    <w:rsid w:val="00C66A7D"/>
    <w:rsid w:val="00C779DA"/>
    <w:rsid w:val="00C8099E"/>
    <w:rsid w:val="00C814F7"/>
    <w:rsid w:val="00CA4B4D"/>
    <w:rsid w:val="00CB2FA5"/>
    <w:rsid w:val="00CB35C3"/>
    <w:rsid w:val="00CD323D"/>
    <w:rsid w:val="00CE4030"/>
    <w:rsid w:val="00CE64B3"/>
    <w:rsid w:val="00CE6785"/>
    <w:rsid w:val="00CF1A49"/>
    <w:rsid w:val="00CF1B75"/>
    <w:rsid w:val="00D0630C"/>
    <w:rsid w:val="00D07EE0"/>
    <w:rsid w:val="00D243A9"/>
    <w:rsid w:val="00D305E5"/>
    <w:rsid w:val="00D37CD3"/>
    <w:rsid w:val="00D44BC9"/>
    <w:rsid w:val="00D66A52"/>
    <w:rsid w:val="00D66EFA"/>
    <w:rsid w:val="00D72A2D"/>
    <w:rsid w:val="00D77C14"/>
    <w:rsid w:val="00D9521A"/>
    <w:rsid w:val="00DA3914"/>
    <w:rsid w:val="00DA59AA"/>
    <w:rsid w:val="00DB40B9"/>
    <w:rsid w:val="00DB6915"/>
    <w:rsid w:val="00DB7E1E"/>
    <w:rsid w:val="00DC1B78"/>
    <w:rsid w:val="00DC2A2F"/>
    <w:rsid w:val="00DC600B"/>
    <w:rsid w:val="00DD2D76"/>
    <w:rsid w:val="00DE0FAA"/>
    <w:rsid w:val="00DE136D"/>
    <w:rsid w:val="00DE2339"/>
    <w:rsid w:val="00DE6534"/>
    <w:rsid w:val="00DF4D6C"/>
    <w:rsid w:val="00E01923"/>
    <w:rsid w:val="00E04EB0"/>
    <w:rsid w:val="00E11481"/>
    <w:rsid w:val="00E14498"/>
    <w:rsid w:val="00E2397A"/>
    <w:rsid w:val="00E254DB"/>
    <w:rsid w:val="00E300FC"/>
    <w:rsid w:val="00E362DB"/>
    <w:rsid w:val="00E5632B"/>
    <w:rsid w:val="00E70240"/>
    <w:rsid w:val="00E71E6B"/>
    <w:rsid w:val="00E779F4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0402D"/>
    <w:rsid w:val="00F130DD"/>
    <w:rsid w:val="00F24884"/>
    <w:rsid w:val="00F24D87"/>
    <w:rsid w:val="00F476C4"/>
    <w:rsid w:val="00F61DF9"/>
    <w:rsid w:val="00F670AE"/>
    <w:rsid w:val="00F74F83"/>
    <w:rsid w:val="00F81960"/>
    <w:rsid w:val="00F82424"/>
    <w:rsid w:val="00F8769D"/>
    <w:rsid w:val="00F9350C"/>
    <w:rsid w:val="00F94EB5"/>
    <w:rsid w:val="00F9624D"/>
    <w:rsid w:val="00FB31C1"/>
    <w:rsid w:val="00FB58F2"/>
    <w:rsid w:val="00FB7976"/>
    <w:rsid w:val="00FC2F8A"/>
    <w:rsid w:val="00FC6AEA"/>
    <w:rsid w:val="00FD3D13"/>
    <w:rsid w:val="00FE2C53"/>
    <w:rsid w:val="00FE55A2"/>
    <w:rsid w:val="00FF5887"/>
    <w:rsid w:val="0D2F1B7F"/>
    <w:rsid w:val="19AB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34247A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 w:qFormat="1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 w:qFormat="1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125" w:themeColor="accent1" w:themeShade="80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125" w:themeColor="accent1" w:themeShade="80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  <w:lang w:val="en-US" w:eastAsia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ay\AppData\Local\Microsoft\Office\16.0\DTS\en-US%7b11D81296-AF15-4B76-AA02-229CD3B866B4%7d\%7bF002AB2B-2BDD-4098-9A44-AE5C2DBEE9E9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973B33EBB38486BA55B9A41D4C30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C324F-8970-49C6-A245-79920444BCEC}"/>
      </w:docPartPr>
      <w:docPartBody>
        <w:p w:rsidR="00656383" w:rsidRDefault="00000000">
          <w:pPr>
            <w:pStyle w:val="3973B33EBB38486BA55B9A41D4C30E0D"/>
          </w:pPr>
          <w:r>
            <w:t>·</w:t>
          </w:r>
        </w:p>
      </w:docPartBody>
    </w:docPart>
    <w:docPart>
      <w:docPartPr>
        <w:name w:val="4743CE4C8CD549768E1FE291CBE3D1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7426B-A94B-4429-8857-364B211DEE6D}"/>
      </w:docPartPr>
      <w:docPartBody>
        <w:p w:rsidR="00656383" w:rsidRDefault="00000000">
          <w:pPr>
            <w:pStyle w:val="4743CE4C8CD549768E1FE291CBE3D1C9"/>
          </w:pPr>
          <w:r>
            <w:t>Phone</w:t>
          </w:r>
        </w:p>
      </w:docPartBody>
    </w:docPart>
    <w:docPart>
      <w:docPartPr>
        <w:name w:val="7528A7A15A27420EB51A9183EE7F2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3DC07-67C8-467B-9B1A-215D3C455EDC}"/>
      </w:docPartPr>
      <w:docPartBody>
        <w:p w:rsidR="00656383" w:rsidRDefault="00000000">
          <w:pPr>
            <w:pStyle w:val="7528A7A15A27420EB51A9183EE7F24D9"/>
          </w:pPr>
          <w:r>
            <w:t>Email</w:t>
          </w:r>
        </w:p>
      </w:docPartBody>
    </w:docPart>
    <w:docPart>
      <w:docPartPr>
        <w:name w:val="1D335B8DAC674B998310AF612BFFB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EB409-C2F0-44DC-B68A-01203328EAE8}"/>
      </w:docPartPr>
      <w:docPartBody>
        <w:p w:rsidR="00656383" w:rsidRDefault="00000000">
          <w:pPr>
            <w:pStyle w:val="1D335B8DAC674B998310AF612BFFBF52"/>
          </w:pPr>
          <w:r>
            <w:t>Education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66AF6" w:rsidRDefault="00D66AF6">
      <w:pPr>
        <w:spacing w:line="240" w:lineRule="auto"/>
      </w:pPr>
      <w:r>
        <w:separator/>
      </w:r>
    </w:p>
  </w:endnote>
  <w:endnote w:type="continuationSeparator" w:id="0">
    <w:p w:rsidR="00D66AF6" w:rsidRDefault="00D66AF6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Roboto">
    <w:altName w:val="Segoe Print"/>
    <w:charset w:val="00"/>
    <w:family w:val="auto"/>
    <w:pitch w:val="variable"/>
    <w:sig w:usb0="E0000AFF" w:usb1="5000217F" w:usb2="0000002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66AF6" w:rsidRDefault="00D66AF6">
      <w:pPr>
        <w:spacing w:after="0"/>
      </w:pPr>
      <w:r>
        <w:separator/>
      </w:r>
    </w:p>
  </w:footnote>
  <w:footnote w:type="continuationSeparator" w:id="0">
    <w:p w:rsidR="00D66AF6" w:rsidRDefault="00D66AF6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299"/>
    <w:rsid w:val="000C483E"/>
    <w:rsid w:val="00147598"/>
    <w:rsid w:val="001F328B"/>
    <w:rsid w:val="001F5101"/>
    <w:rsid w:val="002067EF"/>
    <w:rsid w:val="002B0299"/>
    <w:rsid w:val="003434FC"/>
    <w:rsid w:val="003C2B40"/>
    <w:rsid w:val="003C340A"/>
    <w:rsid w:val="003F3ED6"/>
    <w:rsid w:val="004B56B5"/>
    <w:rsid w:val="004C0A96"/>
    <w:rsid w:val="0050780F"/>
    <w:rsid w:val="005353FF"/>
    <w:rsid w:val="00637045"/>
    <w:rsid w:val="00656383"/>
    <w:rsid w:val="00831F50"/>
    <w:rsid w:val="008949BC"/>
    <w:rsid w:val="009B6B33"/>
    <w:rsid w:val="00BC4507"/>
    <w:rsid w:val="00D222F3"/>
    <w:rsid w:val="00D66AF6"/>
    <w:rsid w:val="00DB0830"/>
    <w:rsid w:val="00F0402D"/>
    <w:rsid w:val="00F4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73B33EBB38486BA55B9A41D4C30E0D">
    <w:name w:val="3973B33EBB38486BA55B9A41D4C30E0D"/>
    <w:pPr>
      <w:spacing w:after="160" w:line="259" w:lineRule="auto"/>
    </w:pPr>
    <w:rPr>
      <w:sz w:val="22"/>
      <w:szCs w:val="22"/>
    </w:rPr>
  </w:style>
  <w:style w:type="paragraph" w:customStyle="1" w:styleId="4743CE4C8CD549768E1FE291CBE3D1C9">
    <w:name w:val="4743CE4C8CD549768E1FE291CBE3D1C9"/>
    <w:pPr>
      <w:spacing w:after="160" w:line="259" w:lineRule="auto"/>
    </w:pPr>
    <w:rPr>
      <w:sz w:val="22"/>
      <w:szCs w:val="22"/>
    </w:rPr>
  </w:style>
  <w:style w:type="paragraph" w:customStyle="1" w:styleId="7528A7A15A27420EB51A9183EE7F24D9">
    <w:name w:val="7528A7A15A27420EB51A9183EE7F24D9"/>
    <w:pPr>
      <w:spacing w:after="160" w:line="259" w:lineRule="auto"/>
    </w:pPr>
    <w:rPr>
      <w:sz w:val="22"/>
      <w:szCs w:val="22"/>
    </w:rPr>
  </w:style>
  <w:style w:type="paragraph" w:customStyle="1" w:styleId="1D335B8DAC674B998310AF612BFFBF52">
    <w:name w:val="1D335B8DAC674B998310AF612BFFBF52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{F002AB2B-2BDD-4098-9A44-AE5C2DBEE9E9}tf16402488_win32</Template>
  <TotalTime>18</TotalTime>
  <Pages>1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2022-07-25T11:53:00Z</dcterms:created>
  <dcterms:modified xsi:type="dcterms:W3CDTF">2024-06-24T05:28:00Z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c9a3cc902307ff8c9d3b018f827eafd23c9c620c3f2e20dec07d5cd45a071b23</vt:lpwstr>
  </property>
  <property fmtid="{D5CDD505-2E9C-101B-9397-08002B2CF9AE}" pid="3" name="KSOProductBuildVer">
    <vt:lpwstr>1033-12.2.0.17119</vt:lpwstr>
  </property>
  <property fmtid="{D5CDD505-2E9C-101B-9397-08002B2CF9AE}" pid="4" name="ICV">
    <vt:lpwstr>2299744724634267BA73F6A824C5660A_12</vt:lpwstr>
  </property>
</Properties>
</file>